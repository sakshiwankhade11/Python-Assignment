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B5A" w:rsidRDefault="00832A96">
      <w:pPr>
        <w:pStyle w:val="Heading1"/>
      </w:pPr>
      <w:r>
        <w:t>Assignment 1</w:t>
      </w:r>
    </w:p>
    <w:p w:rsidR="009622BC" w:rsidRPr="009622BC" w:rsidRDefault="009622BC" w:rsidP="009622BC"/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>1. In the below elements which of them are values or an expression?</w:t>
      </w:r>
    </w:p>
    <w:p w:rsidR="009622BC" w:rsidRDefault="00832A96">
      <w:r>
        <w:t>* → Expression (operator)</w:t>
      </w:r>
      <w:r>
        <w:br/>
        <w:t>'hello' → Value (string)</w:t>
      </w:r>
      <w:r>
        <w:br/>
        <w:t>-87.8 → Value (float)</w:t>
      </w:r>
      <w:r>
        <w:br/>
        <w:t>- → Expression (operator)</w:t>
      </w:r>
      <w:r>
        <w:br/>
        <w:t>/ → Expression (operator)</w:t>
      </w:r>
      <w:r>
        <w:br/>
        <w:t>+ → Expression (operator)</w:t>
      </w:r>
      <w:r>
        <w:br/>
        <w:t>6 → Value (integer)</w:t>
      </w:r>
    </w:p>
    <w:p w:rsidR="00131B5A" w:rsidRDefault="00832A96" w:rsidP="009622BC">
      <w:pPr>
        <w:pStyle w:val="ListNumber"/>
        <w:numPr>
          <w:ilvl w:val="0"/>
          <w:numId w:val="0"/>
        </w:numPr>
        <w:ind w:left="360" w:hanging="360"/>
      </w:pPr>
      <w:r w:rsidRPr="009622BC">
        <w:rPr>
          <w:b/>
          <w:bCs/>
        </w:rPr>
        <w:t xml:space="preserve">2. </w:t>
      </w:r>
      <w:r w:rsidRPr="009622BC">
        <w:rPr>
          <w:b/>
          <w:bCs/>
        </w:rPr>
        <w:t>What is the difference between string and variable?</w:t>
      </w:r>
    </w:p>
    <w:p w:rsidR="00131B5A" w:rsidRDefault="00832A96">
      <w:r>
        <w:t>A string is a sequence of characters enclosed in quotes (e.g., 'hello').</w:t>
      </w:r>
      <w:r>
        <w:br/>
        <w:t>A variable is a name that stores a value, which can be of any data type.</w:t>
      </w:r>
      <w:r>
        <w:br/>
        <w:t>Example: name = 'hello' (Here, 'name' is a variable and 'h</w:t>
      </w:r>
      <w:r>
        <w:t>ello' is a string.)</w:t>
      </w:r>
    </w:p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>3. Describe three different data types.</w:t>
      </w:r>
    </w:p>
    <w:p w:rsidR="00131B5A" w:rsidRDefault="00832A96">
      <w:r>
        <w:t>1. Integer (int): Whole numbers like 5, -42.</w:t>
      </w:r>
      <w:r>
        <w:br/>
        <w:t>2. Floating-point (float): Decimal numbers like 3.14, -87.6.</w:t>
      </w:r>
      <w:r>
        <w:br/>
        <w:t>3. String (str): Text data enclosed in quotes, like 'Python'.</w:t>
      </w:r>
    </w:p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>4. What is an expression mad</w:t>
      </w:r>
      <w:r w:rsidRPr="009622BC">
        <w:rPr>
          <w:b/>
          <w:bCs/>
        </w:rPr>
        <w:t>e up of? What do all expressions do?</w:t>
      </w:r>
    </w:p>
    <w:p w:rsidR="00131B5A" w:rsidRDefault="00832A96">
      <w:r>
        <w:t>An expression is made up of values and operators (like +, -, *, /). All expressions evaluate to a single value.</w:t>
      </w:r>
      <w:r>
        <w:br/>
        <w:t>Example: 3 + 4 evaluates to 7.</w:t>
      </w:r>
    </w:p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>5. What is the difference between an expression and a statement?</w:t>
      </w:r>
    </w:p>
    <w:p w:rsidR="00131B5A" w:rsidRDefault="00832A96">
      <w:r>
        <w:t>An expressi</w:t>
      </w:r>
      <w:r>
        <w:t>on evaluates to a value (e.g., 2 + 3).</w:t>
      </w:r>
      <w:r>
        <w:br/>
        <w:t>A statement performs an action (e.g., assignment like spam = 10).</w:t>
      </w:r>
    </w:p>
    <w:p w:rsidR="00131B5A" w:rsidRDefault="00832A96" w:rsidP="009622BC">
      <w:pPr>
        <w:pStyle w:val="ListNumber"/>
        <w:numPr>
          <w:ilvl w:val="0"/>
          <w:numId w:val="0"/>
        </w:numPr>
        <w:ind w:left="360" w:hanging="360"/>
      </w:pPr>
      <w:r w:rsidRPr="009622BC">
        <w:rPr>
          <w:b/>
          <w:bCs/>
        </w:rPr>
        <w:t xml:space="preserve">6. </w:t>
      </w:r>
      <w:proofErr w:type="gramStart"/>
      <w:r w:rsidRPr="009622BC">
        <w:rPr>
          <w:b/>
          <w:bCs/>
        </w:rPr>
        <w:t>After</w:t>
      </w:r>
      <w:proofErr w:type="gramEnd"/>
      <w:r w:rsidRPr="009622BC">
        <w:rPr>
          <w:b/>
          <w:bCs/>
        </w:rPr>
        <w:t xml:space="preserve"> running the following code, what does the variable bacon contain?</w:t>
      </w:r>
      <w:r>
        <w:br/>
        <w:t>bacon = 22</w:t>
      </w:r>
      <w:r>
        <w:br/>
        <w:t>bacon + 1</w:t>
      </w:r>
    </w:p>
    <w:p w:rsidR="00131B5A" w:rsidRDefault="00832A96">
      <w:r>
        <w:t xml:space="preserve">The variable bacon still contains 22 because bacon + 1 </w:t>
      </w:r>
      <w:proofErr w:type="gramStart"/>
      <w:r>
        <w:t>does</w:t>
      </w:r>
      <w:proofErr w:type="gramEnd"/>
      <w:r>
        <w:t xml:space="preserve"> not update the value of bacon.</w:t>
      </w:r>
    </w:p>
    <w:p w:rsidR="00131B5A" w:rsidRDefault="00832A96" w:rsidP="009622BC">
      <w:pPr>
        <w:pStyle w:val="ListNumber"/>
        <w:numPr>
          <w:ilvl w:val="0"/>
          <w:numId w:val="0"/>
        </w:numPr>
        <w:ind w:left="360" w:hanging="360"/>
      </w:pPr>
      <w:r w:rsidRPr="009622BC">
        <w:rPr>
          <w:b/>
          <w:bCs/>
        </w:rPr>
        <w:t>7. What should the values of the following two terms be?</w:t>
      </w:r>
      <w:r w:rsidRPr="009622BC">
        <w:rPr>
          <w:b/>
          <w:bCs/>
        </w:rPr>
        <w:br/>
      </w:r>
      <w:r>
        <w:t>'spam' + 'spamspam'</w:t>
      </w:r>
      <w:r>
        <w:br/>
        <w:t>'spam' * 3</w:t>
      </w:r>
    </w:p>
    <w:p w:rsidR="00131B5A" w:rsidRDefault="00832A96">
      <w:r>
        <w:lastRenderedPageBreak/>
        <w:t>'</w:t>
      </w:r>
      <w:proofErr w:type="gramStart"/>
      <w:r>
        <w:t>spam</w:t>
      </w:r>
      <w:proofErr w:type="gramEnd"/>
      <w:r>
        <w:t>' + 'spamspam' → 'spamspamspam'</w:t>
      </w:r>
      <w:r>
        <w:br/>
        <w:t>'spam' * 3 → 'spamspamspam'</w:t>
      </w:r>
    </w:p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 xml:space="preserve">8. Why </w:t>
      </w:r>
      <w:proofErr w:type="gramStart"/>
      <w:r w:rsidRPr="009622BC">
        <w:rPr>
          <w:b/>
          <w:bCs/>
        </w:rPr>
        <w:t>is eggs</w:t>
      </w:r>
      <w:proofErr w:type="gramEnd"/>
      <w:r w:rsidRPr="009622BC">
        <w:rPr>
          <w:b/>
          <w:bCs/>
        </w:rPr>
        <w:t xml:space="preserve"> a valid variable name while 100 is invalid?</w:t>
      </w:r>
    </w:p>
    <w:p w:rsidR="00131B5A" w:rsidRDefault="00832A96">
      <w:r>
        <w:t>'</w:t>
      </w:r>
      <w:proofErr w:type="gramStart"/>
      <w:r>
        <w:t>eggs</w:t>
      </w:r>
      <w:proofErr w:type="gramEnd"/>
      <w:r>
        <w:t>' i</w:t>
      </w:r>
      <w:r>
        <w:t>s valid because variable names must start with a letter or an underscore.</w:t>
      </w:r>
      <w:r>
        <w:br/>
        <w:t>'100' is invalid because variable names cannot start with a digit.</w:t>
      </w:r>
    </w:p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>9. What three functions can be used to get the integer, floating-point number, or string version of a value?</w:t>
      </w:r>
    </w:p>
    <w:p w:rsidR="00131B5A" w:rsidRDefault="00832A96">
      <w:proofErr w:type="gramStart"/>
      <w:r>
        <w:t>int(</w:t>
      </w:r>
      <w:proofErr w:type="gramEnd"/>
      <w:r>
        <w:t xml:space="preserve">) </w:t>
      </w:r>
      <w:r>
        <w:t>→ converts to integer</w:t>
      </w:r>
      <w:r>
        <w:br/>
        <w:t>float() → converts to float</w:t>
      </w:r>
      <w:r>
        <w:br/>
        <w:t>str() → converts to string</w:t>
      </w:r>
    </w:p>
    <w:p w:rsidR="00131B5A" w:rsidRPr="009622BC" w:rsidRDefault="00832A96" w:rsidP="009622BC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9622BC">
        <w:rPr>
          <w:b/>
          <w:bCs/>
        </w:rPr>
        <w:t>10. Why does this expression cause an error? How can you fix it?</w:t>
      </w:r>
      <w:r w:rsidRPr="009622BC">
        <w:rPr>
          <w:b/>
          <w:bCs/>
        </w:rPr>
        <w:br/>
        <w:t>'I have eaten ' + 99 + ' burritos.'</w:t>
      </w:r>
    </w:p>
    <w:p w:rsidR="00131B5A" w:rsidRDefault="00832A96">
      <w:r>
        <w:t>It causes a TypeError because you can't concatenate a string with an integer d</w:t>
      </w:r>
      <w:r>
        <w:t>irectly.</w:t>
      </w:r>
      <w:r>
        <w:br/>
        <w:t>Fix: 'I have eaten ' + str(99) + ' burritos.'</w:t>
      </w:r>
      <w:r>
        <w:br/>
        <w:t>Or: f'I have eaten {99} burritos.'</w:t>
      </w:r>
    </w:p>
    <w:sectPr w:rsidR="00131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1B5A"/>
    <w:rsid w:val="0015074B"/>
    <w:rsid w:val="0029639D"/>
    <w:rsid w:val="00326F90"/>
    <w:rsid w:val="00832A96"/>
    <w:rsid w:val="009622BC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2025-06-08T18:04:00Z</dcterms:modified>
  <cp:category/>
</cp:coreProperties>
</file>