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572" w:rsidRDefault="00FE38CE">
      <w:pPr>
        <w:pStyle w:val="Title"/>
      </w:pPr>
      <w:r>
        <w:t>Assignment 2</w:t>
      </w:r>
    </w:p>
    <w:p w:rsidR="00FE38CE" w:rsidRPr="00FE38CE" w:rsidRDefault="00FE38CE" w:rsidP="00FE38CE"/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t>1. What are the two values of the Boolean data type? How do you write them?</w:t>
      </w:r>
    </w:p>
    <w:p w:rsidR="00AE4572" w:rsidRDefault="00FE38CE">
      <w:r>
        <w:t xml:space="preserve">The two values are </w:t>
      </w:r>
      <w:proofErr w:type="gramStart"/>
      <w:r>
        <w:t>True</w:t>
      </w:r>
      <w:proofErr w:type="gramEnd"/>
      <w:r>
        <w:t xml:space="preserve"> and False. They are written with an uppercase T and F.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t>2. What are the three different types of Boolean operators?</w:t>
      </w:r>
    </w:p>
    <w:p w:rsidR="00AE4572" w:rsidRDefault="00FE38CE">
      <w:r>
        <w:t>The three Boolean operators</w:t>
      </w:r>
      <w:r>
        <w:t xml:space="preserve"> are: and, or, not.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FE38CE">
        <w:rPr>
          <w:b/>
          <w:bCs/>
        </w:rPr>
        <w:t>evaluate</w:t>
      </w:r>
      <w:proofErr w:type="gramEnd"/>
      <w:r w:rsidRPr="00FE38CE">
        <w:rPr>
          <w:b/>
          <w:bCs/>
        </w:rPr>
        <w:t>).</w:t>
      </w:r>
    </w:p>
    <w:p w:rsidR="00AE4572" w:rsidRDefault="00FE38CE">
      <w:r>
        <w:t>AND:</w:t>
      </w:r>
      <w:r>
        <w:br/>
        <w:t>True and True =&gt; True</w:t>
      </w:r>
      <w:r>
        <w:br/>
        <w:t>True and False =&gt; False</w:t>
      </w:r>
      <w:r>
        <w:br/>
        <w:t>False and True =&gt; False</w:t>
      </w:r>
      <w:r>
        <w:br/>
        <w:t>False and False</w:t>
      </w:r>
      <w:r>
        <w:t xml:space="preserve"> =&gt; False</w:t>
      </w:r>
      <w:r>
        <w:br/>
      </w:r>
      <w:r>
        <w:br/>
        <w:t>OR:</w:t>
      </w:r>
      <w:r>
        <w:br/>
        <w:t>True or True =&gt; True</w:t>
      </w:r>
      <w:r>
        <w:br/>
        <w:t>True or False =&gt; True</w:t>
      </w:r>
      <w:r>
        <w:br/>
        <w:t>False or True =&gt; True</w:t>
      </w:r>
      <w:r>
        <w:br/>
        <w:t>False or False =&gt; False</w:t>
      </w:r>
      <w:r>
        <w:br/>
      </w:r>
      <w:r>
        <w:br/>
        <w:t>NOT</w:t>
      </w:r>
      <w:proofErr w:type="gramStart"/>
      <w:r>
        <w:t>:</w:t>
      </w:r>
      <w:proofErr w:type="gramEnd"/>
      <w:r>
        <w:br/>
        <w:t>not True =&gt; False</w:t>
      </w:r>
      <w:r>
        <w:br/>
        <w:t>not False =&gt; True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t>4. What are the values of the following expressions?</w:t>
      </w:r>
    </w:p>
    <w:p w:rsidR="00AE4572" w:rsidRDefault="00FE38CE">
      <w:r>
        <w:t>(5 &gt; 4) and (3 == 5) =&gt; False</w:t>
      </w:r>
      <w:r>
        <w:br/>
        <w:t xml:space="preserve">not (5 &gt; 4) =&gt; </w:t>
      </w:r>
      <w:proofErr w:type="gramStart"/>
      <w:r>
        <w:t>False</w:t>
      </w:r>
      <w:proofErr w:type="gramEnd"/>
      <w:r>
        <w:br/>
        <w:t>(5 &gt; 4</w:t>
      </w:r>
      <w:r>
        <w:t>) or (3 == 5) =&gt; True</w:t>
      </w:r>
      <w:r>
        <w:br/>
        <w:t>not ((5 &gt; 4) or (3 == 5)) =&gt; False</w:t>
      </w:r>
      <w:r>
        <w:br/>
        <w:t>(True and True) and (True == False) =&gt; False</w:t>
      </w:r>
      <w:r>
        <w:br/>
        <w:t>(not False) or (not True) =&gt; True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t>5. What are the six comparison operators?</w:t>
      </w:r>
    </w:p>
    <w:p w:rsidR="00AE4572" w:rsidRDefault="00FE38CE">
      <w:r>
        <w:t>==, !=, &lt;, &gt;, &lt;=, &gt;=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lastRenderedPageBreak/>
        <w:t>6. How do you tell the difference between the equal to an</w:t>
      </w:r>
      <w:r w:rsidRPr="00FE38CE">
        <w:rPr>
          <w:b/>
          <w:bCs/>
        </w:rPr>
        <w:t>d assignment operators? Describe a condition and when you would use one.</w:t>
      </w:r>
    </w:p>
    <w:p w:rsidR="00AE4572" w:rsidRDefault="00FE38CE">
      <w:r>
        <w:t>'=' is the assignment operator used to assign values (e.g., x = 5). '==' is the equal to operator used for comparison (e.g., if x == 5).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t>7. Identify the three blocks in this code:</w:t>
      </w:r>
      <w:r w:rsidRPr="00FE38CE">
        <w:rPr>
          <w:b/>
          <w:bCs/>
        </w:rPr>
        <w:br/>
        <w:t>spa</w:t>
      </w:r>
      <w:r w:rsidRPr="00FE38CE">
        <w:rPr>
          <w:b/>
          <w:bCs/>
        </w:rPr>
        <w:t>m = 0</w:t>
      </w:r>
      <w:r w:rsidRPr="00FE38CE">
        <w:rPr>
          <w:b/>
          <w:bCs/>
        </w:rPr>
        <w:br/>
        <w:t>if spam == 10:</w:t>
      </w:r>
      <w:r w:rsidRPr="00FE38CE">
        <w:rPr>
          <w:b/>
          <w:bCs/>
        </w:rPr>
        <w:br/>
        <w:t xml:space="preserve">    print('eggs')</w:t>
      </w:r>
      <w:r w:rsidRPr="00FE38CE">
        <w:rPr>
          <w:b/>
          <w:bCs/>
        </w:rPr>
        <w:br/>
        <w:t>if spam &gt; 5:</w:t>
      </w:r>
      <w:r w:rsidRPr="00FE38CE">
        <w:rPr>
          <w:b/>
          <w:bCs/>
        </w:rPr>
        <w:br/>
        <w:t xml:space="preserve">    print('bacon')</w:t>
      </w:r>
      <w:r w:rsidRPr="00FE38CE">
        <w:rPr>
          <w:b/>
          <w:bCs/>
        </w:rPr>
        <w:br/>
        <w:t>else:</w:t>
      </w:r>
      <w:r w:rsidRPr="00FE38CE">
        <w:rPr>
          <w:b/>
          <w:bCs/>
        </w:rPr>
        <w:br/>
        <w:t xml:space="preserve">    print('ham')</w:t>
      </w:r>
      <w:r w:rsidRPr="00FE38CE">
        <w:rPr>
          <w:b/>
          <w:bCs/>
        </w:rPr>
        <w:br/>
        <w:t>print('spam')</w:t>
      </w:r>
      <w:r w:rsidRPr="00FE38CE">
        <w:rPr>
          <w:b/>
          <w:bCs/>
        </w:rPr>
        <w:br/>
        <w:t>print('spam')</w:t>
      </w:r>
    </w:p>
    <w:p w:rsidR="00AE4572" w:rsidRDefault="00FE38CE">
      <w:r>
        <w:t>Block 1: Inside 'if spam == 10'</w:t>
      </w:r>
      <w:r>
        <w:br/>
        <w:t>Block 2: Inside 'if spam &gt; 5' and 'else'</w:t>
      </w:r>
      <w:r>
        <w:br/>
        <w:t>Block 3: The final two print statements (outside any conditio</w:t>
      </w:r>
      <w:r>
        <w:t>nals).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t xml:space="preserve">8. Write code that prints Hello if 1 is stored in spam, prints Howdy if 2 is stored in spam, and prints Greetings! </w:t>
      </w:r>
      <w:proofErr w:type="gramStart"/>
      <w:r w:rsidRPr="00FE38CE">
        <w:rPr>
          <w:b/>
          <w:bCs/>
        </w:rPr>
        <w:t>if</w:t>
      </w:r>
      <w:proofErr w:type="gramEnd"/>
      <w:r w:rsidRPr="00FE38CE">
        <w:rPr>
          <w:b/>
          <w:bCs/>
        </w:rPr>
        <w:t xml:space="preserve"> anything else is stored in spam.</w:t>
      </w:r>
    </w:p>
    <w:p w:rsidR="00AE4572" w:rsidRDefault="00FE38CE">
      <w:r>
        <w:t>spam = int(input('Enter value of spam: '))</w:t>
      </w:r>
      <w:r>
        <w:br/>
        <w:t>if spam == 1:</w:t>
      </w:r>
      <w:r>
        <w:br/>
        <w:t xml:space="preserve">    print('Hello')</w:t>
      </w:r>
      <w:r>
        <w:br/>
        <w:t>elif spam == 2:</w:t>
      </w:r>
      <w:r>
        <w:br/>
        <w:t xml:space="preserve">    pr</w:t>
      </w:r>
      <w:r>
        <w:t>int('Howdy')</w:t>
      </w:r>
      <w:r>
        <w:br/>
        <w:t>else:</w:t>
      </w:r>
      <w:r>
        <w:br/>
        <w:t xml:space="preserve">    print('Greetings!')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t>9. If your programme is stuck in an endless loop, what keys you’ll press?</w:t>
      </w:r>
    </w:p>
    <w:p w:rsidR="00AE4572" w:rsidRDefault="00FE38CE">
      <w:r>
        <w:t>Press Ctrl + C to interrupt and stop the program.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t>10. How can you tell the difference between break and continue?</w:t>
      </w:r>
    </w:p>
    <w:p w:rsidR="00AE4572" w:rsidRDefault="00FE38CE">
      <w:r>
        <w:t>'</w:t>
      </w:r>
      <w:proofErr w:type="gramStart"/>
      <w:r>
        <w:t>break</w:t>
      </w:r>
      <w:proofErr w:type="gramEnd"/>
      <w:r>
        <w:t>' exits the loop en</w:t>
      </w:r>
      <w:r>
        <w:t>tirely, while 'continue' skips the rest of the current iteration and moves to the next.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t xml:space="preserve">11. In a for loop, what is the difference between </w:t>
      </w:r>
      <w:proofErr w:type="gramStart"/>
      <w:r w:rsidRPr="00FE38CE">
        <w:rPr>
          <w:b/>
          <w:bCs/>
        </w:rPr>
        <w:t>range(</w:t>
      </w:r>
      <w:proofErr w:type="gramEnd"/>
      <w:r w:rsidRPr="00FE38CE">
        <w:rPr>
          <w:b/>
          <w:bCs/>
        </w:rPr>
        <w:t>10), range(0, 10), and range(0, 10, 1)?</w:t>
      </w:r>
    </w:p>
    <w:p w:rsidR="00AE4572" w:rsidRDefault="00FE38CE">
      <w:r>
        <w:t xml:space="preserve">They all generate numbers from 0 to 9. The first is a shorthand for the </w:t>
      </w:r>
      <w:r>
        <w:t>second. The third explicitly defines the start, stop, and step.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lastRenderedPageBreak/>
        <w:t xml:space="preserve">12. Write a short program that prints the numbers 1 to 10 using </w:t>
      </w:r>
      <w:proofErr w:type="gramStart"/>
      <w:r w:rsidRPr="00FE38CE">
        <w:rPr>
          <w:b/>
          <w:bCs/>
        </w:rPr>
        <w:t>a for</w:t>
      </w:r>
      <w:proofErr w:type="gramEnd"/>
      <w:r w:rsidRPr="00FE38CE">
        <w:rPr>
          <w:b/>
          <w:bCs/>
        </w:rPr>
        <w:t xml:space="preserve"> loop. Then write an equivalent program that prints the numbers 1 to 10 using a while loop.</w:t>
      </w:r>
    </w:p>
    <w:p w:rsidR="00AE4572" w:rsidRDefault="00FE38CE">
      <w:r>
        <w:t>For loop</w:t>
      </w:r>
      <w:proofErr w:type="gramStart"/>
      <w:r>
        <w:t>:</w:t>
      </w:r>
      <w:proofErr w:type="gramEnd"/>
      <w:r>
        <w:br/>
        <w:t>for i in range(1, 11)</w:t>
      </w:r>
      <w:r>
        <w:t>:</w:t>
      </w:r>
      <w:r>
        <w:br/>
        <w:t xml:space="preserve">    print(i)</w:t>
      </w:r>
      <w:r>
        <w:br/>
      </w:r>
      <w:r>
        <w:br/>
        <w:t>While loop:</w:t>
      </w:r>
      <w:r>
        <w:br/>
        <w:t>i = 1</w:t>
      </w:r>
      <w:r>
        <w:br/>
        <w:t>while i &lt;= 10:</w:t>
      </w:r>
      <w:r>
        <w:br/>
        <w:t xml:space="preserve">    print(i)</w:t>
      </w:r>
      <w:r>
        <w:br/>
        <w:t xml:space="preserve">    i += 1</w:t>
      </w:r>
    </w:p>
    <w:p w:rsidR="00AE4572" w:rsidRPr="00FE38CE" w:rsidRDefault="00FE38CE" w:rsidP="00FE38C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FE38CE">
        <w:rPr>
          <w:b/>
          <w:bCs/>
        </w:rPr>
        <w:t xml:space="preserve">13. If you had a function named </w:t>
      </w:r>
      <w:proofErr w:type="gramStart"/>
      <w:r w:rsidRPr="00FE38CE">
        <w:rPr>
          <w:b/>
          <w:bCs/>
        </w:rPr>
        <w:t>bacon(</w:t>
      </w:r>
      <w:proofErr w:type="gramEnd"/>
      <w:r w:rsidRPr="00FE38CE">
        <w:rPr>
          <w:b/>
          <w:bCs/>
        </w:rPr>
        <w:t>) inside a module named spam, how would you call it after importing spam?</w:t>
      </w:r>
    </w:p>
    <w:p w:rsidR="00AE4572" w:rsidRDefault="00FE38CE">
      <w:proofErr w:type="gramStart"/>
      <w:r>
        <w:t>spam.bacon()</w:t>
      </w:r>
      <w:proofErr w:type="gramEnd"/>
    </w:p>
    <w:sectPr w:rsidR="00AE45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AE4572"/>
    <w:rsid w:val="00B47730"/>
    <w:rsid w:val="00CB0664"/>
    <w:rsid w:val="00FC693F"/>
    <w:rsid w:val="00FE3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2025-06-08T20:01:00Z</dcterms:modified>
  <cp:category/>
</cp:coreProperties>
</file>