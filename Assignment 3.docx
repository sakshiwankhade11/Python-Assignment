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B03" w:rsidRDefault="00B3701E">
      <w:pPr>
        <w:pStyle w:val="Title"/>
      </w:pPr>
      <w:r>
        <w:t>Assignment 3</w:t>
      </w:r>
    </w:p>
    <w:p w:rsidR="001C5B03" w:rsidRPr="00B3701E" w:rsidRDefault="00B3701E" w:rsidP="00B3701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B3701E">
        <w:rPr>
          <w:b/>
          <w:bCs/>
        </w:rPr>
        <w:t>1. Why are functions advantageous to have in your programs?</w:t>
      </w:r>
    </w:p>
    <w:p w:rsidR="001C5B03" w:rsidRDefault="00B3701E">
      <w:r>
        <w:t>Functions help reduce code repetition, make programs easier to read and maintain, and allow for code reuse.</w:t>
      </w:r>
    </w:p>
    <w:p w:rsidR="001C5B03" w:rsidRPr="00B3701E" w:rsidRDefault="00B3701E" w:rsidP="00B3701E">
      <w:pPr>
        <w:pStyle w:val="ListNumber"/>
        <w:numPr>
          <w:ilvl w:val="0"/>
          <w:numId w:val="0"/>
        </w:numPr>
        <w:rPr>
          <w:b/>
          <w:bCs/>
        </w:rPr>
      </w:pPr>
      <w:proofErr w:type="gramStart"/>
      <w:r w:rsidRPr="00B3701E">
        <w:rPr>
          <w:b/>
          <w:bCs/>
        </w:rPr>
        <w:t>2. When does the code in a function run:</w:t>
      </w:r>
      <w:proofErr w:type="gramEnd"/>
      <w:r w:rsidRPr="00B3701E">
        <w:rPr>
          <w:b/>
          <w:bCs/>
        </w:rPr>
        <w:t xml:space="preserve"> when it's specified or when it's </w:t>
      </w:r>
      <w:r w:rsidRPr="00B3701E">
        <w:rPr>
          <w:b/>
          <w:bCs/>
        </w:rPr>
        <w:t>called?</w:t>
      </w:r>
    </w:p>
    <w:p w:rsidR="001C5B03" w:rsidRDefault="00B3701E">
      <w:r>
        <w:t>The code in a function runs when the function is called.</w:t>
      </w:r>
    </w:p>
    <w:p w:rsidR="001C5B03" w:rsidRPr="00B3701E" w:rsidRDefault="00B3701E" w:rsidP="00B3701E">
      <w:pPr>
        <w:pStyle w:val="ListNumber"/>
        <w:numPr>
          <w:ilvl w:val="0"/>
          <w:numId w:val="0"/>
        </w:numPr>
        <w:rPr>
          <w:b/>
          <w:bCs/>
        </w:rPr>
      </w:pPr>
      <w:r w:rsidRPr="00B3701E">
        <w:rPr>
          <w:b/>
          <w:bCs/>
        </w:rPr>
        <w:t>3. What statement creates a function?</w:t>
      </w:r>
    </w:p>
    <w:p w:rsidR="001C5B03" w:rsidRDefault="00B3701E">
      <w:r>
        <w:t>The 'def' statement is used to create a function in Python.</w:t>
      </w:r>
    </w:p>
    <w:p w:rsidR="001C5B03" w:rsidRPr="00B3701E" w:rsidRDefault="00B3701E" w:rsidP="00B3701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B3701E">
        <w:rPr>
          <w:b/>
          <w:bCs/>
        </w:rPr>
        <w:t>4. What is the difference between a function and a function call?</w:t>
      </w:r>
    </w:p>
    <w:p w:rsidR="001C5B03" w:rsidRDefault="00B3701E">
      <w:r>
        <w:t>A function is a block of co</w:t>
      </w:r>
      <w:r>
        <w:t>de defined to perform a task. A function call executes that block of code.</w:t>
      </w:r>
    </w:p>
    <w:p w:rsidR="001C5B03" w:rsidRPr="00B3701E" w:rsidRDefault="00B3701E" w:rsidP="00B3701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B3701E">
        <w:rPr>
          <w:b/>
          <w:bCs/>
        </w:rPr>
        <w:t>5. How many global scopes are there in a Python program? How many local scopes?</w:t>
      </w:r>
    </w:p>
    <w:p w:rsidR="001C5B03" w:rsidRDefault="00B3701E">
      <w:r>
        <w:t>There is one global scope per program. Local scopes are created whenever a function is called.</w:t>
      </w:r>
    </w:p>
    <w:p w:rsidR="001C5B03" w:rsidRPr="00B3701E" w:rsidRDefault="00B3701E" w:rsidP="00B3701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B3701E">
        <w:rPr>
          <w:b/>
          <w:bCs/>
        </w:rPr>
        <w:t>6. Wha</w:t>
      </w:r>
      <w:r w:rsidRPr="00B3701E">
        <w:rPr>
          <w:b/>
          <w:bCs/>
        </w:rPr>
        <w:t>t happens to variables in a local scope when the function call returns?</w:t>
      </w:r>
    </w:p>
    <w:p w:rsidR="001C5B03" w:rsidRDefault="00B3701E">
      <w:r>
        <w:t>Local variables are destroyed when the function call completes and its local scope is exited.</w:t>
      </w:r>
    </w:p>
    <w:p w:rsidR="001C5B03" w:rsidRPr="00B3701E" w:rsidRDefault="00B3701E" w:rsidP="00B3701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B3701E">
        <w:rPr>
          <w:b/>
          <w:bCs/>
        </w:rPr>
        <w:t>7. What is the concept of a return value? Is it possible to have a return value in an expr</w:t>
      </w:r>
      <w:r w:rsidRPr="00B3701E">
        <w:rPr>
          <w:b/>
          <w:bCs/>
        </w:rPr>
        <w:t>ession?</w:t>
      </w:r>
    </w:p>
    <w:p w:rsidR="001C5B03" w:rsidRDefault="00B3701E">
      <w:r>
        <w:t>A return value is the output that a function sends back after execution. Yes, return values can be used in expressions.</w:t>
      </w:r>
    </w:p>
    <w:p w:rsidR="001C5B03" w:rsidRPr="00B3701E" w:rsidRDefault="00B3701E" w:rsidP="00B3701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B3701E">
        <w:rPr>
          <w:b/>
          <w:bCs/>
        </w:rPr>
        <w:t>8. If a function does not have a return statement, what is the return value of a call to that function?</w:t>
      </w:r>
    </w:p>
    <w:p w:rsidR="001C5B03" w:rsidRDefault="00B3701E">
      <w:r>
        <w:t>If a function lacks a re</w:t>
      </w:r>
      <w:r>
        <w:t xml:space="preserve">turn statement, it returns </w:t>
      </w:r>
      <w:proofErr w:type="gramStart"/>
      <w:r>
        <w:t>None</w:t>
      </w:r>
      <w:proofErr w:type="gramEnd"/>
      <w:r>
        <w:t xml:space="preserve"> by default.</w:t>
      </w:r>
    </w:p>
    <w:p w:rsidR="001C5B03" w:rsidRPr="00B3701E" w:rsidRDefault="00B3701E" w:rsidP="00B3701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B3701E">
        <w:rPr>
          <w:b/>
          <w:bCs/>
        </w:rPr>
        <w:t>9. How do you make a function variable refer to the global variable?</w:t>
      </w:r>
    </w:p>
    <w:p w:rsidR="001C5B03" w:rsidRDefault="00B3701E">
      <w:r>
        <w:t>Use the 'global' keyword inside the function before using the variable.</w:t>
      </w:r>
    </w:p>
    <w:p w:rsidR="001C5B03" w:rsidRPr="00B3701E" w:rsidRDefault="00B3701E" w:rsidP="00B3701E">
      <w:pPr>
        <w:pStyle w:val="ListNumber"/>
        <w:numPr>
          <w:ilvl w:val="0"/>
          <w:numId w:val="0"/>
        </w:numPr>
        <w:ind w:left="360" w:hanging="360"/>
        <w:rPr>
          <w:b/>
          <w:bCs/>
        </w:rPr>
      </w:pPr>
      <w:r w:rsidRPr="00B3701E">
        <w:rPr>
          <w:b/>
          <w:bCs/>
        </w:rPr>
        <w:t xml:space="preserve">10. What is the data type of </w:t>
      </w:r>
      <w:proofErr w:type="gramStart"/>
      <w:r w:rsidRPr="00B3701E">
        <w:rPr>
          <w:b/>
          <w:bCs/>
        </w:rPr>
        <w:t>None</w:t>
      </w:r>
      <w:proofErr w:type="gramEnd"/>
      <w:r w:rsidRPr="00B3701E">
        <w:rPr>
          <w:b/>
          <w:bCs/>
        </w:rPr>
        <w:t>?</w:t>
      </w:r>
    </w:p>
    <w:p w:rsidR="001C5B03" w:rsidRDefault="00B3701E">
      <w:r>
        <w:t xml:space="preserve">The data type of </w:t>
      </w:r>
      <w:proofErr w:type="gramStart"/>
      <w:r>
        <w:t>None</w:t>
      </w:r>
      <w:proofErr w:type="gramEnd"/>
      <w:r>
        <w:t xml:space="preserve"> is NoneType.</w:t>
      </w:r>
    </w:p>
    <w:p w:rsidR="001C5B03" w:rsidRDefault="00B3701E" w:rsidP="00B3701E">
      <w:pPr>
        <w:pStyle w:val="ListNumber"/>
        <w:numPr>
          <w:ilvl w:val="0"/>
          <w:numId w:val="0"/>
        </w:numPr>
      </w:pPr>
      <w:r>
        <w:lastRenderedPageBreak/>
        <w:t>1</w:t>
      </w:r>
      <w:r>
        <w:t>1. What does the sentence import areallyourpetsnamederic do?</w:t>
      </w:r>
    </w:p>
    <w:p w:rsidR="001C5B03" w:rsidRDefault="00B3701E">
      <w:r>
        <w:t>It imports a module named 'areallyourpetsnamederic'. If the module doesn't exist, an error will occur.</w:t>
      </w:r>
    </w:p>
    <w:p w:rsidR="001C5B03" w:rsidRDefault="00B3701E" w:rsidP="00B3701E">
      <w:pPr>
        <w:pStyle w:val="ListNumber"/>
        <w:numPr>
          <w:ilvl w:val="0"/>
          <w:numId w:val="0"/>
        </w:numPr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</w:t>
      </w:r>
      <w:r>
        <w:t>am?</w:t>
      </w:r>
    </w:p>
    <w:p w:rsidR="001C5B03" w:rsidRDefault="00B3701E">
      <w:r>
        <w:t xml:space="preserve">You would call it using: </w:t>
      </w:r>
      <w:proofErr w:type="gramStart"/>
      <w:r>
        <w:t>spam.bacon()</w:t>
      </w:r>
      <w:proofErr w:type="gramEnd"/>
    </w:p>
    <w:p w:rsidR="001C5B03" w:rsidRDefault="00B3701E">
      <w:pPr>
        <w:pStyle w:val="ListNumber"/>
      </w:pPr>
      <w:r>
        <w:t>13. What can you do to save a programme from crashing if it encounters an error?</w:t>
      </w:r>
    </w:p>
    <w:p w:rsidR="001C5B03" w:rsidRDefault="00B3701E">
      <w:r>
        <w:t>Use try-except blocks to handle exceptions and prevent the program from crashing.</w:t>
      </w:r>
    </w:p>
    <w:p w:rsidR="001C5B03" w:rsidRDefault="00B3701E">
      <w:pPr>
        <w:pStyle w:val="ListNumber"/>
      </w:pPr>
      <w:r>
        <w:t xml:space="preserve">14. What is the purpose of the try clause? What is </w:t>
      </w:r>
      <w:r>
        <w:t>the purpose of the except clause?</w:t>
      </w:r>
    </w:p>
    <w:p w:rsidR="001C5B03" w:rsidRDefault="00B3701E">
      <w:r>
        <w:t>The try clause contains code that might throw an error. The except clause defines how to handle that error if it occurs.</w:t>
      </w:r>
    </w:p>
    <w:sectPr w:rsidR="001C5B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C5B03"/>
    <w:rsid w:val="0029639D"/>
    <w:rsid w:val="00326F90"/>
    <w:rsid w:val="00AA1D8D"/>
    <w:rsid w:val="00B3701E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2025-06-08T20:15:00Z</dcterms:modified>
  <cp:category/>
</cp:coreProperties>
</file>